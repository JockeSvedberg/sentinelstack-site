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SentinelX Overview – Produktöversikt</w:t>
      </w:r>
    </w:p>
    <w:p>
      <w:pPr>
        <w:pStyle w:val="Heading1"/>
      </w:pPr>
      <w:r>
        <w:t>Vad är SentinelX?</w:t>
      </w:r>
    </w:p>
    <w:p>
      <w:r>
        <w:t>SentinelX är en AI-baserad säkerhetsplattform utvecklad för att skydda barn, seniorer och organisationer från moderna digitala hot som grooming, deepfakes, bedrägerier och phishing. Plattformen består av flera komponenter som samverkar för att möjliggöra realtidsdetektion, loggning, notifikation och fjärrstyrning – helt GDPR-kompatibelt.</w:t>
      </w:r>
    </w:p>
    <w:p>
      <w:pPr>
        <w:pStyle w:val="Heading1"/>
      </w:pPr>
      <w:r>
        <w:t>Komponenter</w:t>
      </w:r>
    </w:p>
    <w:p>
      <w:r>
        <w:t>- Guardian-Agent (Android): mobil skyddsagent som kör NLP &amp; realtidsövervakning med låg resursförbrukning</w:t>
        <w:br/>
        <w:t>- SentinelControlKit (Windows/Linux): stealth CLI-agent för logginsamling, övervakning och PDF-rapportering</w:t>
        <w:br/>
        <w:t>- Telegram-baserad kontrollpanel: fjärrstyrning av alla enheter via kommandon</w:t>
        <w:br/>
        <w:t>- DNS-skydd: lokal filtrering med Pi-hole eller AdGuard</w:t>
        <w:br/>
        <w:t>- PDF-motor: WeasyPrint/HTML2PDF som genererar bevisrapporter</w:t>
      </w:r>
    </w:p>
    <w:p>
      <w:pPr>
        <w:pStyle w:val="Heading1"/>
      </w:pPr>
      <w:r>
        <w:t>Arkitektur</w:t>
      </w:r>
    </w:p>
    <w:p>
      <w:r>
        <w:t>- Lokalt först, molnfri kärna med fallback</w:t>
        <w:br/>
        <w:t>- Telegram → CLI/API-kommunikation i realtid</w:t>
        <w:br/>
        <w:t>- Edge AI på Android + CLI → hybridmodell</w:t>
        <w:br/>
        <w:t>- PDF/CSV-export lokalt → ingen extern datalagring</w:t>
      </w:r>
    </w:p>
    <w:p>
      <w:pPr>
        <w:pStyle w:val="Heading1"/>
      </w:pPr>
      <w:r>
        <w:t>Use Cases</w:t>
      </w:r>
    </w:p>
    <w:p>
      <w:r>
        <w:t>- Skydd av barn vid mobilanvändning</w:t>
        <w:br/>
        <w:t>- Seniorskydd mot telefonbedrägerier</w:t>
        <w:br/>
        <w:t>- Övervakning av hem-PC och barnens datorer</w:t>
        <w:br/>
        <w:t>- Loggning i skolor, kommuner och mindre företag</w:t>
      </w:r>
    </w:p>
    <w:p>
      <w:pPr>
        <w:pStyle w:val="Heading1"/>
      </w:pPr>
      <w:r>
        <w:t>Plattformsstöd</w:t>
      </w:r>
    </w:p>
    <w:p>
      <w:r>
        <w:t>- Android 8.0+</w:t>
        <w:br/>
        <w:t>- Windows 10/11</w:t>
        <w:br/>
        <w:t>- Linux (Ubuntu, Debian, Kali)</w:t>
        <w:br/>
        <w:t>- Telegram app/webpanel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